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Satisfaction Prediction Project</w:t>
      </w:r>
    </w:p>
    <w:p>
      <w:pPr>
        <w:pStyle w:val="Heading1"/>
      </w:pPr>
      <w:r>
        <w:t>Project Description</w:t>
      </w:r>
    </w:p>
    <w:p>
      <w:r>
        <w:t>This project focuses on predicting customer satisfaction using Machine Learning techniques on a dataset containing customer support ticket data. It utilizes tools such as Python, SQL, and Excel to perform Data Cleaning, EDA, Feature Engineering, and Model Building for accurate predictions.</w:t>
      </w:r>
    </w:p>
    <w:p>
      <w:pPr>
        <w:pStyle w:val="Heading1"/>
      </w:pPr>
      <w:r>
        <w:t>Tools and Technologies</w:t>
      </w:r>
    </w:p>
    <w:p>
      <w:r>
        <w:t>Languages: Python, SQL, Excel</w:t>
      </w:r>
    </w:p>
    <w:p>
      <w:r>
        <w:t>Libraries: pandas, numpy, seaborn, matplotlib, scikit-learn</w:t>
      </w:r>
    </w:p>
    <w:p>
      <w:r>
        <w:t>Tools/Platforms: Jupyter Notebook, VS Code</w:t>
      </w:r>
    </w:p>
    <w:p>
      <w:r>
        <w:t>ML Algorithm: Random Forest Classifier</w:t>
      </w:r>
    </w:p>
    <w:p>
      <w:pPr>
        <w:pStyle w:val="Heading1"/>
      </w:pPr>
      <w:r>
        <w:t>Dataset Overview</w:t>
      </w:r>
    </w:p>
    <w:p>
      <w:r>
        <w:t>The dataset contains:</w:t>
        <w:br/>
        <w:t>- Ticket ID, Customer Name, Age, Gender, Email</w:t>
        <w:br/>
        <w:t>- Product Purchased and Date</w:t>
        <w:br/>
        <w:t>- Ticket Type, Description, Subject, Channel, Priority</w:t>
        <w:br/>
        <w:t>- Response Time, Resolution Time, and Customer Satisfaction Rating (1 to 5)</w:t>
      </w:r>
    </w:p>
    <w:p>
      <w:pPr>
        <w:pStyle w:val="Heading1"/>
      </w:pPr>
      <w:r>
        <w:t>Use Cases</w:t>
      </w:r>
    </w:p>
    <w:p>
      <w:r>
        <w:t>- Predict Customer Satisfaction</w:t>
        <w:br/>
        <w:t>- Segment customers by behavior</w:t>
        <w:br/>
        <w:t>- Analyze ticket resolution time</w:t>
        <w:br/>
        <w:t>- Identify common complaints</w:t>
        <w:br/>
        <w:t>- Use NLP to classify or cluster ticket descriptions</w:t>
      </w:r>
    </w:p>
    <w:p>
      <w:pPr>
        <w:pStyle w:val="Heading1"/>
      </w:pPr>
      <w:r>
        <w:t>Steps Involved</w:t>
      </w:r>
    </w:p>
    <w:p>
      <w:r>
        <w:t>1. Data Preprocessing: Handle nulls, encode categories, scale features</w:t>
        <w:br/>
        <w:t>2. EDA: Visualize data trends and outliers</w:t>
        <w:br/>
        <w:t>3. Feature Engineering: Create new meaningful variables</w:t>
        <w:br/>
        <w:t>4. Model Building: Random Forest Classifier</w:t>
        <w:br/>
        <w:t>5. Model Evaluation: Accuracy, Confusion Matrix, Feature Importance</w:t>
        <w:br/>
        <w:t>6. Visualization: Customer trends and insights</w:t>
      </w:r>
    </w:p>
    <w:p>
      <w:pPr>
        <w:pStyle w:val="Heading1"/>
      </w:pPr>
      <w:r>
        <w:t>Key Visualizations</w:t>
      </w:r>
    </w:p>
    <w:p>
      <w:r>
        <w:t>- Line chart of ticket trends over time</w:t>
        <w:br/>
        <w:t>- Pie charts for gender, ticket type, priority</w:t>
        <w:br/>
        <w:t>- Histograms of satisfaction and age</w:t>
        <w:br/>
        <w:t>- Bar charts of top issues and products purchased</w:t>
        <w:br/>
        <w:t>- Facet grid of ticket type by age distribution</w:t>
      </w:r>
    </w:p>
    <w:p>
      <w:pPr>
        <w:pStyle w:val="Heading1"/>
      </w:pPr>
      <w:r>
        <w:t>Sample Code Snippet</w:t>
      </w:r>
    </w:p>
    <w:p>
      <w:r>
        <w:t>from sklearn.ensemble import RandomForestClassifier</w:t>
        <w:br/>
        <w:t>rfc = RandomForestClassifier(random_state=42)</w:t>
        <w:br/>
        <w:t>rfc.fit(X_train, y_train)</w:t>
        <w:br/>
        <w:t>y_pred = rfc.predict(X_test)</w:t>
        <w:br/>
        <w:t>print("Accuracy:", accuracy_score(y_test, y_pred))</w:t>
      </w:r>
    </w:p>
    <w:p>
      <w:pPr>
        <w:pStyle w:val="Heading1"/>
      </w:pPr>
      <w:r>
        <w:t>References</w:t>
      </w:r>
    </w:p>
    <w:p>
      <w:r>
        <w:t>Dataset: https://drive.google.com/file/d/1DRdLKOinSNuoMwVyFGH86f3xEhkZMrz6/view?usp=sharing</w:t>
      </w:r>
    </w:p>
    <w:p>
      <w:r>
        <w:t>GitHub Inspiration: https://github.com/praveen-hegde/E-commerce-customer-satisfaction-predicton</w:t>
      </w:r>
    </w:p>
    <w:p>
      <w:pPr>
        <w:pStyle w:val="Heading1"/>
      </w:pPr>
      <w:r>
        <w:t>Summary</w:t>
      </w:r>
    </w:p>
    <w:p>
      <w:r>
        <w:t>The project provides a comprehensive analysis of customer service data and builds a predictive model for customer satisfaction. It showcases practical implementation of machine learning and data analysis techniques to drive business insights and improve customer service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